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NewStyle"/>
        <w:jc w:val="center"/>
      </w:pPr>
      <w:r>
        <w:t>Data Quality Plan Quarterly Score Card</w:t>
      </w:r>
    </w:p>
    <w:p>
      <w:pPr>
        <w:pStyle w:val="NewStyle2"/>
      </w:pPr>
      <w:r>
        <w:t>Quarter: Q2 2022-2023</w:t>
      </w:r>
    </w:p>
    <w:p>
      <w:pPr>
        <w:pStyle w:val="NewStyle2"/>
      </w:pPr>
      <w:r>
        <w:t>Agency: Aspire Health Partners</w:t>
      </w:r>
    </w:p>
    <w:p>
      <w:pPr>
        <w:pStyle w:val="NewStyle2"/>
      </w:pPr>
      <w:r>
        <w:t>Project: Aspire Health Partners Seminole Behavioral Health-Crisis Stabilization Unit:SSO</w:t>
      </w:r>
    </w:p>
    <w:p>
      <w:pPr>
        <w:pStyle w:val="NewStyle2"/>
      </w:pPr>
      <w:r>
        <w:t>Project type: Services Only</w:t>
      </w:r>
    </w:p>
    <w:p>
      <w:pPr>
        <w:pStyle w:val="NewStyle2"/>
      </w:pPr>
      <w:r>
        <w:t>Review Date: 07/29/2024</w:t>
      </w:r>
    </w:p>
    <w:tbl>
      <w:tblPr>
        <w:tblStyle w:val="LightShading"/>
        <w:tblW w:type="auto" w:w="0"/>
        <w:tblLook w:firstColumn="1" w:firstRow="1" w:lastColumn="0" w:lastRow="0" w:noHBand="0" w:noVBand="1" w:val="04A0"/>
      </w:tblPr>
      <w:tblGrid>
        <w:gridCol w:w="3360"/>
        <w:gridCol w:w="3360"/>
        <w:gridCol w:w="3360"/>
      </w:tblGrid>
      <w:tr>
        <w:tc>
          <w:tcPr>
            <w:tcW w:type="dxa" w:w="3360"/>
          </w:tcPr>
          <w:p>
            <w:r/>
          </w:p>
        </w:tc>
        <w:tc>
          <w:tcPr>
            <w:tcW w:type="dxa" w:w="3360"/>
          </w:tcPr>
          <w:p>
            <w:r/>
          </w:p>
        </w:tc>
        <w:tc>
          <w:tcPr>
            <w:tcW w:type="dxa" w:w="3360"/>
          </w:tcPr>
          <w:p>
            <w:r>
              <w:t>January - March</w:t>
            </w:r>
          </w:p>
        </w:tc>
      </w:tr>
      <w:tr>
        <w:tc>
          <w:tcPr>
            <w:tcW w:type="dxa" w:w="3360"/>
            <w:vAlign w:val="center"/>
          </w:tcPr>
          <w:p>
            <w:r>
              <w:t>Timeliness</w:t>
            </w:r>
          </w:p>
        </w:tc>
        <w:tc>
          <w:tcPr>
            <w:tcW w:type="dxa" w:w="3360"/>
            <w:vAlign w:val="center"/>
          </w:tcPr>
          <w:p>
            <w:r/>
          </w:p>
        </w:tc>
        <w:tc>
          <w:tcPr>
            <w:tcW w:type="dxa" w:w="3360"/>
            <w:vAlign w:val="center"/>
          </w:tcPr>
          <w:p>
            <w:r/>
          </w:p>
        </w:tc>
      </w:tr>
      <w:tr>
        <w:tc>
          <w:tcPr>
            <w:tcW w:type="dxa" w:w="3360"/>
            <w:vAlign w:val="center"/>
          </w:tcPr>
          <w:p>
            <w:r/>
          </w:p>
        </w:tc>
        <w:tc>
          <w:tcPr>
            <w:tcW w:type="dxa" w:w="3360"/>
            <w:vAlign w:val="center"/>
          </w:tcPr>
          <w:p>
            <w:r>
              <w:t>Timeliness</w:t>
            </w:r>
          </w:p>
        </w:tc>
        <w:tc>
          <w:tcPr>
            <w:tcW w:type="dxa" w:w="3360"/>
            <w:vAlign w:val="center"/>
          </w:tcPr>
          <w:p>
            <w:r>
              <w:rPr>
                <w:color w:val="FF0000"/>
              </w:rPr>
              <w:t>100.0%</w:t>
            </w:r>
          </w:p>
        </w:tc>
      </w:tr>
      <w:tr>
        <w:tc>
          <w:tcPr>
            <w:tcW w:type="dxa" w:w="3360"/>
            <w:vAlign w:val="center"/>
          </w:tcPr>
          <w:p>
            <w:r/>
          </w:p>
        </w:tc>
        <w:tc>
          <w:tcPr>
            <w:tcW w:type="dxa" w:w="3360"/>
            <w:vAlign w:val="center"/>
          </w:tcPr>
          <w:p>
            <w:r>
              <w:t>Enrollment Length (ES only)</w:t>
            </w:r>
          </w:p>
        </w:tc>
        <w:tc>
          <w:tcPr>
            <w:tcW w:type="dxa" w:w="3360"/>
            <w:vAlign w:val="center"/>
          </w:tcPr>
          <w:p>
            <w:r>
              <w:rPr>
                <w:color w:val="000000"/>
              </w:rPr>
              <w:t>N/A</w:t>
            </w:r>
          </w:p>
        </w:tc>
      </w:tr>
      <w:tr>
        <w:tc>
          <w:tcPr>
            <w:tcW w:type="dxa" w:w="3360"/>
            <w:vAlign w:val="center"/>
          </w:tcPr>
          <w:p>
            <w:r>
              <w:t>Completeness</w:t>
            </w:r>
          </w:p>
        </w:tc>
        <w:tc>
          <w:tcPr>
            <w:tcW w:type="dxa" w:w="3360"/>
            <w:vAlign w:val="center"/>
          </w:tcPr>
          <w:p>
            <w:r/>
          </w:p>
        </w:tc>
        <w:tc>
          <w:tcPr>
            <w:tcW w:type="dxa" w:w="3360"/>
            <w:vAlign w:val="center"/>
          </w:tcPr>
          <w:p>
            <w:r>
              <w:rPr>
                <w:color w:val="000000"/>
              </w:rPr>
            </w:r>
          </w:p>
        </w:tc>
      </w:tr>
      <w:tr>
        <w:tc>
          <w:tcPr>
            <w:tcW w:type="dxa" w:w="3360"/>
            <w:vAlign w:val="center"/>
          </w:tcPr>
          <w:p>
            <w:r/>
          </w:p>
        </w:tc>
        <w:tc>
          <w:tcPr>
            <w:tcW w:type="dxa" w:w="3360"/>
            <w:vAlign w:val="center"/>
          </w:tcPr>
          <w:p>
            <w:r>
              <w:t>Name</w:t>
            </w:r>
          </w:p>
        </w:tc>
        <w:tc>
          <w:tcPr>
            <w:tcW w:type="dxa" w:w="3360"/>
            <w:vAlign w:val="center"/>
          </w:tcPr>
          <w:p>
            <w:r>
              <w:t>0.0%</w:t>
            </w:r>
          </w:p>
        </w:tc>
      </w:tr>
      <w:tr>
        <w:tc>
          <w:tcPr>
            <w:tcW w:type="dxa" w:w="3360"/>
            <w:vAlign w:val="center"/>
          </w:tcPr>
          <w:p>
            <w:r/>
          </w:p>
        </w:tc>
        <w:tc>
          <w:tcPr>
            <w:tcW w:type="dxa" w:w="3360"/>
            <w:vAlign w:val="center"/>
          </w:tcPr>
          <w:p>
            <w:r>
              <w:t>SSN</w:t>
            </w:r>
          </w:p>
        </w:tc>
        <w:tc>
          <w:tcPr>
            <w:tcW w:type="dxa" w:w="3360"/>
            <w:vAlign w:val="center"/>
          </w:tcPr>
          <w:p>
            <w:r>
              <w:rPr>
                <w:color w:val="000000"/>
              </w:rPr>
              <w:t>0.0%</w:t>
            </w:r>
          </w:p>
        </w:tc>
      </w:tr>
      <w:tr>
        <w:tc>
          <w:tcPr>
            <w:tcW w:type="dxa" w:w="3360"/>
            <w:vAlign w:val="center"/>
          </w:tcPr>
          <w:p>
            <w:r/>
          </w:p>
        </w:tc>
        <w:tc>
          <w:tcPr>
            <w:tcW w:type="dxa" w:w="3360"/>
            <w:vAlign w:val="center"/>
          </w:tcPr>
          <w:p>
            <w:r>
              <w:t>DOB</w:t>
            </w:r>
          </w:p>
        </w:tc>
        <w:tc>
          <w:tcPr>
            <w:tcW w:type="dxa" w:w="3360"/>
            <w:vAlign w:val="center"/>
          </w:tcPr>
          <w:p>
            <w:r>
              <w:rPr>
                <w:color w:val="000000"/>
              </w:rPr>
              <w:t>0.0%</w:t>
            </w:r>
          </w:p>
        </w:tc>
      </w:tr>
      <w:tr>
        <w:tc>
          <w:tcPr>
            <w:tcW w:type="dxa" w:w="3360"/>
            <w:vAlign w:val="center"/>
          </w:tcPr>
          <w:p>
            <w:r/>
          </w:p>
        </w:tc>
        <w:tc>
          <w:tcPr>
            <w:tcW w:type="dxa" w:w="3360"/>
            <w:vAlign w:val="center"/>
          </w:tcPr>
          <w:p>
            <w:r>
              <w:t>Race</w:t>
            </w:r>
          </w:p>
        </w:tc>
        <w:tc>
          <w:tcPr>
            <w:tcW w:type="dxa" w:w="3360"/>
            <w:vAlign w:val="center"/>
          </w:tcPr>
          <w:p>
            <w:r>
              <w:rPr>
                <w:color w:val="000000"/>
              </w:rPr>
              <w:t>0.0%</w:t>
            </w:r>
          </w:p>
        </w:tc>
      </w:tr>
      <w:tr>
        <w:tc>
          <w:tcPr>
            <w:tcW w:type="dxa" w:w="3360"/>
            <w:vAlign w:val="center"/>
          </w:tcPr>
          <w:p>
            <w:r/>
          </w:p>
        </w:tc>
        <w:tc>
          <w:tcPr>
            <w:tcW w:type="dxa" w:w="3360"/>
            <w:vAlign w:val="center"/>
          </w:tcPr>
          <w:p>
            <w:r>
              <w:t>Ethnicity</w:t>
            </w:r>
          </w:p>
        </w:tc>
        <w:tc>
          <w:tcPr>
            <w:tcW w:type="dxa" w:w="3360"/>
            <w:vAlign w:val="center"/>
          </w:tcPr>
          <w:p>
            <w:r>
              <w:rPr>
                <w:color w:val="000000"/>
              </w:rPr>
              <w:t>0.0%</w:t>
            </w:r>
          </w:p>
        </w:tc>
      </w:tr>
      <w:tr>
        <w:tc>
          <w:tcPr>
            <w:tcW w:type="dxa" w:w="3360"/>
            <w:vAlign w:val="center"/>
          </w:tcPr>
          <w:p>
            <w:r/>
          </w:p>
        </w:tc>
        <w:tc>
          <w:tcPr>
            <w:tcW w:type="dxa" w:w="3360"/>
            <w:vAlign w:val="center"/>
          </w:tcPr>
          <w:p>
            <w:r>
              <w:t>Gender</w:t>
            </w:r>
          </w:p>
        </w:tc>
        <w:tc>
          <w:tcPr>
            <w:tcW w:type="dxa" w:w="3360"/>
            <w:vAlign w:val="center"/>
          </w:tcPr>
          <w:p>
            <w:r>
              <w:rPr>
                <w:color w:val="000000"/>
              </w:rPr>
              <w:t>0.0%</w:t>
            </w:r>
          </w:p>
        </w:tc>
      </w:tr>
      <w:tr>
        <w:tc>
          <w:tcPr>
            <w:tcW w:type="dxa" w:w="3360"/>
            <w:vAlign w:val="center"/>
          </w:tcPr>
          <w:p>
            <w:r/>
          </w:p>
        </w:tc>
        <w:tc>
          <w:tcPr>
            <w:tcW w:type="dxa" w:w="3360"/>
            <w:vAlign w:val="center"/>
          </w:tcPr>
          <w:p>
            <w:r>
              <w:t>Vet Status</w:t>
            </w:r>
          </w:p>
        </w:tc>
        <w:tc>
          <w:tcPr>
            <w:tcW w:type="dxa" w:w="3360"/>
            <w:vAlign w:val="center"/>
          </w:tcPr>
          <w:p>
            <w:r>
              <w:rPr>
                <w:color w:val="000000"/>
              </w:rPr>
              <w:t>0.0%</w:t>
            </w:r>
          </w:p>
        </w:tc>
      </w:tr>
      <w:tr>
        <w:tc>
          <w:tcPr>
            <w:tcW w:type="dxa" w:w="3360"/>
            <w:vAlign w:val="center"/>
          </w:tcPr>
          <w:p>
            <w:r/>
          </w:p>
        </w:tc>
        <w:tc>
          <w:tcPr>
            <w:tcW w:type="dxa" w:w="3360"/>
            <w:vAlign w:val="center"/>
          </w:tcPr>
          <w:p>
            <w:r>
              <w:t>Exit Destination</w:t>
            </w:r>
          </w:p>
        </w:tc>
        <w:tc>
          <w:tcPr>
            <w:tcW w:type="dxa" w:w="3360"/>
            <w:vAlign w:val="center"/>
          </w:tcPr>
          <w:p>
            <w:r>
              <w:rPr>
                <w:color w:val="000000"/>
              </w:rPr>
              <w:t>0.0%</w:t>
            </w:r>
          </w:p>
        </w:tc>
      </w:tr>
      <w:tr>
        <w:tc>
          <w:tcPr>
            <w:tcW w:type="dxa" w:w="3360"/>
            <w:vAlign w:val="center"/>
          </w:tcPr>
          <w:p>
            <w:r/>
          </w:p>
        </w:tc>
        <w:tc>
          <w:tcPr>
            <w:tcW w:type="dxa" w:w="3360"/>
            <w:vAlign w:val="center"/>
          </w:tcPr>
          <w:p>
            <w:r>
              <w:t>Chronicity</w:t>
            </w:r>
          </w:p>
        </w:tc>
        <w:tc>
          <w:tcPr>
            <w:tcW w:type="dxa" w:w="3360"/>
            <w:vAlign w:val="center"/>
          </w:tcPr>
          <w:p>
            <w:r>
              <w:rPr>
                <w:color w:val="000000"/>
              </w:rPr>
              <w:t>N/A</w:t>
            </w:r>
          </w:p>
        </w:tc>
      </w:tr>
      <w:tr>
        <w:tc>
          <w:tcPr>
            <w:tcW w:type="dxa" w:w="3360"/>
            <w:vAlign w:val="center"/>
          </w:tcPr>
          <w:p>
            <w:r/>
          </w:p>
        </w:tc>
        <w:tc>
          <w:tcPr>
            <w:tcW w:type="dxa" w:w="3360"/>
            <w:vAlign w:val="center"/>
          </w:tcPr>
          <w:p>
            <w:r>
              <w:t>Inactive Records (SO only)*</w:t>
            </w:r>
          </w:p>
        </w:tc>
        <w:tc>
          <w:tcPr>
            <w:tcW w:type="dxa" w:w="3360"/>
            <w:vAlign w:val="center"/>
          </w:tcPr>
          <w:p>
            <w:r>
              <w:rPr>
                <w:color w:val="000000"/>
              </w:rPr>
              <w:t>N/A</w:t>
            </w:r>
          </w:p>
        </w:tc>
      </w:tr>
      <w:tr>
        <w:tc>
          <w:tcPr>
            <w:tcW w:type="dxa" w:w="3360"/>
            <w:vAlign w:val="center"/>
          </w:tcPr>
          <w:p>
            <w:r>
              <w:t>Accuracy</w:t>
            </w:r>
          </w:p>
        </w:tc>
        <w:tc>
          <w:tcPr>
            <w:tcW w:type="dxa" w:w="3360"/>
            <w:vAlign w:val="center"/>
          </w:tcPr>
          <w:p>
            <w:r/>
          </w:p>
        </w:tc>
        <w:tc>
          <w:tcPr>
            <w:tcW w:type="dxa" w:w="3360"/>
            <w:vAlign w:val="center"/>
          </w:tcPr>
          <w:p>
            <w:r>
              <w:rPr>
                <w:color w:val="000000"/>
              </w:rPr>
            </w:r>
          </w:p>
        </w:tc>
      </w:tr>
      <w:tr>
        <w:tc>
          <w:tcPr>
            <w:tcW w:type="dxa" w:w="3360"/>
            <w:vAlign w:val="center"/>
          </w:tcPr>
          <w:p>
            <w:r/>
          </w:p>
        </w:tc>
        <w:tc>
          <w:tcPr>
            <w:tcW w:type="dxa" w:w="3360"/>
            <w:vAlign w:val="center"/>
          </w:tcPr>
          <w:p>
            <w:r>
              <w:t>Disabling Cond.</w:t>
            </w:r>
          </w:p>
        </w:tc>
        <w:tc>
          <w:tcPr>
            <w:tcW w:type="dxa" w:w="3360"/>
            <w:vAlign w:val="center"/>
          </w:tcPr>
          <w:p>
            <w:r>
              <w:rPr>
                <w:color w:val="000000"/>
              </w:rPr>
              <w:t>N/A</w:t>
            </w:r>
          </w:p>
        </w:tc>
      </w:tr>
      <w:tr>
        <w:tc>
          <w:tcPr>
            <w:tcW w:type="dxa" w:w="3360"/>
            <w:vAlign w:val="center"/>
          </w:tcPr>
          <w:p>
            <w:r/>
          </w:p>
        </w:tc>
        <w:tc>
          <w:tcPr>
            <w:tcW w:type="dxa" w:w="3360"/>
            <w:vAlign w:val="center"/>
          </w:tcPr>
          <w:p>
            <w:r>
              <w:t>Income (Start)</w:t>
            </w:r>
          </w:p>
        </w:tc>
        <w:tc>
          <w:tcPr>
            <w:tcW w:type="dxa" w:w="3360"/>
            <w:vAlign w:val="center"/>
          </w:tcPr>
          <w:p>
            <w:r>
              <w:rPr>
                <w:color w:val="000000"/>
              </w:rPr>
              <w:t>N/A</w:t>
            </w:r>
          </w:p>
        </w:tc>
      </w:tr>
      <w:tr>
        <w:tc>
          <w:tcPr>
            <w:tcW w:type="dxa" w:w="3360"/>
            <w:vAlign w:val="center"/>
          </w:tcPr>
          <w:p>
            <w:r/>
          </w:p>
        </w:tc>
        <w:tc>
          <w:tcPr>
            <w:tcW w:type="dxa" w:w="3360"/>
            <w:vAlign w:val="center"/>
          </w:tcPr>
          <w:p>
            <w:r>
              <w:t>Income (Annual)</w:t>
            </w:r>
          </w:p>
        </w:tc>
        <w:tc>
          <w:tcPr>
            <w:tcW w:type="dxa" w:w="3360"/>
            <w:vAlign w:val="center"/>
          </w:tcPr>
          <w:p>
            <w:r>
              <w:rPr>
                <w:color w:val="000000"/>
              </w:rPr>
              <w:t>N/A</w:t>
            </w:r>
          </w:p>
        </w:tc>
      </w:tr>
      <w:tr>
        <w:tc>
          <w:tcPr>
            <w:tcW w:type="dxa" w:w="3360"/>
            <w:vAlign w:val="center"/>
          </w:tcPr>
          <w:p>
            <w:r/>
          </w:p>
        </w:tc>
        <w:tc>
          <w:tcPr>
            <w:tcW w:type="dxa" w:w="3360"/>
            <w:vAlign w:val="center"/>
          </w:tcPr>
          <w:p>
            <w:r>
              <w:t>Income (Exit)</w:t>
            </w:r>
          </w:p>
        </w:tc>
        <w:tc>
          <w:tcPr>
            <w:tcW w:type="dxa" w:w="3360"/>
            <w:vAlign w:val="center"/>
          </w:tcPr>
          <w:p>
            <w:r>
              <w:rPr>
                <w:color w:val="000000"/>
              </w:rPr>
              <w:t>N/A</w:t>
            </w:r>
          </w:p>
        </w:tc>
      </w:tr>
      <w:tr>
        <w:tc>
          <w:tcPr>
            <w:tcW w:type="dxa" w:w="3360"/>
            <w:vAlign w:val="center"/>
          </w:tcPr>
          <w:p>
            <w:r/>
          </w:p>
        </w:tc>
        <w:tc>
          <w:tcPr>
            <w:tcW w:type="dxa" w:w="3360"/>
            <w:vAlign w:val="center"/>
          </w:tcPr>
          <w:p>
            <w:r>
              <w:t>Relationship to HoH</w:t>
            </w:r>
          </w:p>
        </w:tc>
        <w:tc>
          <w:tcPr>
            <w:tcW w:type="dxa" w:w="3360"/>
            <w:vAlign w:val="center"/>
          </w:tcPr>
          <w:p>
            <w:r>
              <w:rPr>
                <w:color w:val="000000"/>
              </w:rPr>
              <w:t>0.0%</w:t>
            </w:r>
          </w:p>
        </w:tc>
      </w:tr>
      <w:tr>
        <w:tc>
          <w:tcPr>
            <w:tcW w:type="dxa" w:w="3360"/>
            <w:vAlign w:val="center"/>
          </w:tcPr>
          <w:p>
            <w:r/>
          </w:p>
        </w:tc>
        <w:tc>
          <w:tcPr>
            <w:tcW w:type="dxa" w:w="3360"/>
            <w:vAlign w:val="center"/>
          </w:tcPr>
          <w:p>
            <w:r/>
          </w:p>
        </w:tc>
        <w:tc>
          <w:tcPr>
            <w:tcW w:type="dxa" w:w="3360"/>
            <w:vAlign w:val="center"/>
          </w:tcPr>
          <w:p>
            <w:r>
              <w:rPr>
                <w:color w:val="000000"/>
              </w:rPr>
            </w:r>
          </w:p>
        </w:tc>
      </w:tr>
      <w:tr>
        <w:tc>
          <w:tcPr>
            <w:tcW w:type="dxa" w:w="3360"/>
            <w:vAlign w:val="center"/>
          </w:tcPr>
          <w:p>
            <w:r>
              <w:t>Overall grade</w:t>
            </w:r>
          </w:p>
        </w:tc>
        <w:tc>
          <w:tcPr>
            <w:tcW w:type="dxa" w:w="3360"/>
            <w:vAlign w:val="center"/>
          </w:tcPr>
          <w:p>
            <w:r/>
          </w:p>
        </w:tc>
        <w:tc>
          <w:tcPr>
            <w:tcW w:type="dxa" w:w="3360"/>
            <w:vAlign w:val="center"/>
          </w:tcPr>
          <w:p>
            <w:r>
              <w:t>B (85.0%)</w:t>
            </w:r>
          </w:p>
        </w:tc>
      </w:tr>
    </w:tbl>
    <w:p>
      <w:pPr>
        <w:pStyle w:val="NewStyle3"/>
      </w:pPr>
      <w:r>
        <w:t xml:space="preserve"> *Does not contribute to grade</w:t>
      </w:r>
    </w:p>
    <w:sectPr w:rsidR="00FC693F" w:rsidRPr="0006063C" w:rsidSect="00034616">
      <w:pgSz w:w="12240" w:h="15840"/>
      <w:pgMar w:top="720" w:right="1080" w:bottom="72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after="120"/>
    </w:pPr>
    <w:rPr>
      <w:rFonts w:ascii="Calibri" w:hAnsi="Calibri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NewStyle">
    <w:name w:val="NewStyle"/>
    <w:pPr>
      <w:spacing w:after="120"/>
    </w:pPr>
    <w:rPr>
      <w:rFonts w:ascii="Calibri (Body)" w:hAnsi="Calibri (Body)"/>
      <w:b/>
      <w:sz w:val="56"/>
    </w:rPr>
  </w:style>
  <w:style w:type="paragraph" w:customStyle="1" w:styleId="NewStyle2">
    <w:name w:val="NewStyle2"/>
    <w:pPr>
      <w:spacing w:after="120"/>
    </w:pPr>
    <w:rPr>
      <w:rFonts w:ascii="Calibri" w:hAnsi="Calibri"/>
      <w:b/>
      <w:sz w:val="28"/>
    </w:rPr>
  </w:style>
  <w:style w:type="paragraph" w:customStyle="1" w:styleId="NewStyle3">
    <w:name w:val="NewStyle3"/>
    <w:pPr>
      <w:spacing w:after="120"/>
    </w:pPr>
    <w:rPr>
      <w:rFonts w:ascii="Calibri" w:hAnsi="Calibri"/>
      <w:b/>
      <w:sz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